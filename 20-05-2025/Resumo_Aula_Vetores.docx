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 da Aula: Vetores (Arrays)</w:t>
      </w:r>
    </w:p>
    <w:p>
      <w:r>
        <w:br/>
        <w:t>Nesta aula, aprendemos sobre um novo tipo de variável em programação chamado **vetor** (ou array).</w:t>
        <w:br/>
        <w:t xml:space="preserve">Se você já usou variáveis simples como `int idade = 20;`, um vetor é como uma **caixinha com várias gavetas**, </w:t>
        <w:br/>
        <w:t>onde cada gaveta pode guardar um número.</w:t>
        <w:br/>
        <w:br/>
        <w:t>### O que é um vetor?</w:t>
        <w:br/>
        <w:t>Um vetor é uma **estrutura de dados** que guarda **vários valores do mesmo tipo** (como vários números inteiros, por exemplo).</w:t>
        <w:br/>
        <w:t>Esses valores são armazenados lado a lado na memória do computador e têm **índices** que começam em 0.</w:t>
        <w:br/>
        <w:br/>
        <w:t>Exemplo de vetor com 5 números:</w:t>
        <w:br/>
        <w:t xml:space="preserve">    int numeros[5];</w:t>
        <w:br/>
        <w:br/>
        <w:t>Isso significa que temos espaço para 5 inteiros: os índices serão 0, 1, 2, 3 e 4.</w:t>
        <w:br/>
        <w:br/>
        <w:t>### Para que servem os vetores?</w:t>
        <w:br/>
        <w:t>Eles são úteis quando precisamos **guardar vários valores**, como:</w:t>
        <w:br/>
        <w:t>- Notas de 5 alunos</w:t>
        <w:br/>
        <w:t>- Idades de 10 pessoas</w:t>
        <w:br/>
        <w:t>- 30 nomes de clientes</w:t>
        <w:br/>
        <w:br/>
        <w:t>### Como usar vetores em C:</w:t>
        <w:br/>
        <w:t>1. Declarar:     int notas[5];</w:t>
        <w:br/>
        <w:t>2. Preencher:    notas[0] = 10;</w:t>
        <w:br/>
        <w:t>3. Acessar:      printf("%d", notas[0]);</w:t>
        <w:br/>
        <w:br/>
        <w:t>### Usando laços com vetores</w:t>
        <w:br/>
        <w:t>É comum usar `for` para preencher ou mostrar todos os elementos:</w:t>
        <w:br/>
        <w:t xml:space="preserve">    for (int i = 0; i &lt; 5; i++) {</w:t>
        <w:br/>
        <w:t xml:space="preserve">        scanf("%d", &amp;notas[i]);</w:t>
        <w:br/>
        <w:t xml:space="preserve">    }</w:t>
        <w:br/>
        <w:br/>
        <w:t>### Exemplo de programa com vetor:</w:t>
        <w:br/>
        <w:t xml:space="preserve">    int numeros[5] = {1, 2, 3, 4, 5};</w:t>
        <w:br/>
        <w:t xml:space="preserve">    for (int i = 0; i &lt; 5; i++) {</w:t>
        <w:br/>
        <w:t xml:space="preserve">        printf("%d ", numeros[i]);</w:t>
        <w:br/>
        <w:t xml:space="preserve">    }</w:t>
        <w:br/>
        <w:br/>
        <w:t>### Importante lembrar:</w:t>
        <w:br/>
        <w:t>- Os índices **sempre começam em 0**.</w:t>
        <w:br/>
        <w:t>- O vetor tem um **tamanho fixo** (não muda durante a execução).</w:t>
        <w:br/>
        <w:t>- Os vetores podem ser de tipos diferentes: `int`, `char`, `float` etc.</w:t>
        <w:br/>
        <w:br/>
        <w:t>### Exemplos da aula:</w:t>
        <w:br/>
        <w:t>- Mostrar os números armazenados no vetor</w:t>
        <w:br/>
        <w:t>- Separar positivos e negativos</w:t>
        <w:br/>
        <w:t>- Somar todos os valores de um vetor</w:t>
        <w:br/>
        <w:t>- Trabalhar com texto como vetores de caracteres (strings)</w:t>
        <w:br/>
        <w:br/>
        <w:t>Com prática, vetores se tornam uma ferramenta poderosa para armazenar e organizar dados de forma simples e eficiente.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